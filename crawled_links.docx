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Links found on https://pec.edu.in:</w:t>
      </w:r>
    </w:p>
    <w:p>
      <w:r>
        <w:t>https://pec.edu.in#main-content</w:t>
      </w:r>
    </w:p>
    <w:p>
      <w:r>
        <w:t>https://pec.edu.in/</w:t>
      </w:r>
    </w:p>
    <w:p>
      <w:r>
        <w:t>https://pec.edu.in/moLogin</w:t>
      </w:r>
    </w:p>
    <w:p>
      <w:r>
        <w:t>https://pec.edu.in/user</w:t>
      </w:r>
    </w:p>
    <w:p>
      <w:r>
        <w:t>https://pec.ac.in/departments</w:t>
      </w:r>
    </w:p>
    <w:p>
      <w:r>
        <w:t>https://pec.ac.in/centres</w:t>
      </w:r>
    </w:p>
    <w:p>
      <w:r>
        <w:t>https://pec.ac.in/board-of-governors</w:t>
      </w:r>
    </w:p>
    <w:p>
      <w:r>
        <w:t>https://pec.ac.in/senate-members</w:t>
      </w:r>
    </w:p>
    <w:p>
      <w:r>
        <w:t>https://pec.ac.in/academics/calendar</w:t>
      </w:r>
    </w:p>
    <w:p>
      <w:r>
        <w:t>https://pec.ac.in/programmes/ug/structure</w:t>
      </w:r>
    </w:p>
    <w:p>
      <w:r>
        <w:t>https://pec.ac.in/programmes/pg/structure</w:t>
      </w:r>
    </w:p>
    <w:p>
      <w:r>
        <w:t>https://pec.ac.in/programmes/phd</w:t>
      </w:r>
    </w:p>
    <w:p>
      <w:r>
        <w:t>https://pec.ac.in/programmes/rules-procedures</w:t>
      </w:r>
    </w:p>
    <w:p>
      <w:r>
        <w:t>https://pgscholarship.aicte-india.org/</w:t>
      </w:r>
    </w:p>
    <w:p>
      <w:r>
        <w:t>https://www.aicte-india.org/</w:t>
      </w:r>
    </w:p>
    <w:p>
      <w:r>
        <w:t>https://www.ugc.ac.in/</w:t>
      </w:r>
    </w:p>
    <w:p>
      <w:r>
        <w:t>https://pec.edu.inmailto:helpdesk-ais@pec.edu.in</w:t>
      </w:r>
    </w:p>
    <w:p>
      <w:r>
        <w:t>Crawled 1 pages: https://pec.edu.in</w:t>
      </w:r>
    </w:p>
    <w:p>
      <w:r>
        <w:t>Links found on https://pec.edu.in#main-content:</w:t>
      </w:r>
    </w:p>
    <w:p>
      <w:r>
        <w:t>https://pec.edu.in#main-content#main-content</w:t>
      </w:r>
    </w:p>
    <w:p>
      <w:r>
        <w:t>https://pec.edu.in#main-content/</w:t>
      </w:r>
    </w:p>
    <w:p>
      <w:r>
        <w:t>https://pec.edu.in#main-content/moLogin</w:t>
      </w:r>
    </w:p>
    <w:p>
      <w:r>
        <w:t>https://pec.edu.in#main-content/user</w:t>
      </w:r>
    </w:p>
    <w:p>
      <w:r>
        <w:t>https://pec.ac.in/departments</w:t>
      </w:r>
    </w:p>
    <w:p>
      <w:r>
        <w:t>https://pec.ac.in/centres</w:t>
      </w:r>
    </w:p>
    <w:p>
      <w:r>
        <w:t>https://pec.ac.in/board-of-governors</w:t>
      </w:r>
    </w:p>
    <w:p>
      <w:r>
        <w:t>https://pec.ac.in/senate-members</w:t>
      </w:r>
    </w:p>
    <w:p>
      <w:r>
        <w:t>https://pec.ac.in/academics/calendar</w:t>
      </w:r>
    </w:p>
    <w:p>
      <w:r>
        <w:t>https://pec.ac.in/programmes/ug/structure</w:t>
      </w:r>
    </w:p>
    <w:p>
      <w:r>
        <w:t>https://pec.ac.in/programmes/pg/structure</w:t>
      </w:r>
    </w:p>
    <w:p>
      <w:r>
        <w:t>https://pec.ac.in/programmes/phd</w:t>
      </w:r>
    </w:p>
    <w:p>
      <w:r>
        <w:t>https://pec.ac.in/programmes/rules-procedures</w:t>
      </w:r>
    </w:p>
    <w:p>
      <w:r>
        <w:t>https://pgscholarship.aicte-india.org/</w:t>
      </w:r>
    </w:p>
    <w:p>
      <w:r>
        <w:t>https://www.aicte-india.org/</w:t>
      </w:r>
    </w:p>
    <w:p>
      <w:r>
        <w:t>https://www.ugc.ac.in/</w:t>
      </w:r>
    </w:p>
    <w:p>
      <w:r>
        <w:t>https://pec.edu.in#main-contentmailto:helpdesk-ais@pec.edu.in</w:t>
      </w:r>
    </w:p>
    <w:p>
      <w:r>
        <w:t>Crawled 2 pages: https://pec.edu.in#main-content</w:t>
      </w:r>
    </w:p>
    <w:p>
      <w:r>
        <w:t>Links found on https://pec.edu.in/:</w:t>
      </w:r>
    </w:p>
    <w:p>
      <w:r>
        <w:t>https://pec.edu.in/#main-content</w:t>
      </w:r>
    </w:p>
    <w:p>
      <w:r>
        <w:t>https://pec.edu.in//</w:t>
      </w:r>
    </w:p>
    <w:p>
      <w:r>
        <w:t>https://pec.edu.in//moLogin</w:t>
      </w:r>
    </w:p>
    <w:p>
      <w:r>
        <w:t>https://pec.edu.in//user</w:t>
      </w:r>
    </w:p>
    <w:p>
      <w:r>
        <w:t>https://pec.ac.in/departments</w:t>
      </w:r>
    </w:p>
    <w:p>
      <w:r>
        <w:t>https://pec.ac.in/centres</w:t>
      </w:r>
    </w:p>
    <w:p>
      <w:r>
        <w:t>https://pec.ac.in/board-of-governors</w:t>
      </w:r>
    </w:p>
    <w:p>
      <w:r>
        <w:t>https://pec.ac.in/senate-members</w:t>
      </w:r>
    </w:p>
    <w:p>
      <w:r>
        <w:t>https://pec.ac.in/academics/calendar</w:t>
      </w:r>
    </w:p>
    <w:p>
      <w:r>
        <w:t>https://pec.ac.in/programmes/ug/structure</w:t>
      </w:r>
    </w:p>
    <w:p>
      <w:r>
        <w:t>https://pec.ac.in/programmes/pg/structure</w:t>
      </w:r>
    </w:p>
    <w:p>
      <w:r>
        <w:t>https://pec.ac.in/programmes/phd</w:t>
      </w:r>
    </w:p>
    <w:p>
      <w:r>
        <w:t>https://pec.ac.in/programmes/rules-procedures</w:t>
      </w:r>
    </w:p>
    <w:p>
      <w:r>
        <w:t>https://pgscholarship.aicte-india.org/</w:t>
      </w:r>
    </w:p>
    <w:p>
      <w:r>
        <w:t>https://www.aicte-india.org/</w:t>
      </w:r>
    </w:p>
    <w:p>
      <w:r>
        <w:t>https://www.ugc.ac.in/</w:t>
      </w:r>
    </w:p>
    <w:p>
      <w:r>
        <w:t>https://pec.edu.in/mailto:helpdesk-ais@pec.edu.in</w:t>
      </w:r>
    </w:p>
    <w:p>
      <w:r>
        <w:t>Crawled 3 pages: https://pec.edu.in/</w:t>
      </w:r>
    </w:p>
    <w:p>
      <w:r>
        <w:t>Links found on https://pec.edu.in/moLogin:</w:t>
      </w:r>
    </w:p>
    <w:p>
      <w:r>
        <w:t>https://pec.edu.in/moLogin/signin/v2/usernamerecovery?app_domain=https://pec.edu.in&amp;client_id=36667706382-dn49nm3fafs2klefgbk1n8cfva64ha3c.apps.googleusercontent.com&amp;continue=https://accounts.google.com/signin/oauth/legacy/consent?authuser%3Dunknown%26part%3DAJi8hAPU_OphyGJIeJoJrilBVFztvkeyB53I6-ko45mzLTgRhazUBSKrQ01oLSOI19UEpVD_Dr14hczI9cdoV4PgRn0TcvjrFb507Ihw9KkzGGmZXxWS79HAQ60ZgtAqM_ZmRGxKv8ncw9j2yorHBRWqarF08WADyHSbSGsudl4Gdli12NKtB6Og5oJQAbZz95DsRi6N5xN3LsDs08JoO_5izDj5aH8oNx1m4MpSwhU7tJAMRCDG1kA3B5MxOWQg1XDRcBACfVt7hucNbmxj-F6X6AsWKs1-NDsUB8IbSaXsZZ2kxKAFf52-zlxqvDNIJWYp0wPYzWUwvo9-QBDpf0GvELi_hdE69qzGVqWpUZ7CPnHi9oZ3sa2ZfC8WTOksejntPZ5PQLP5uAkTgDnSa5vYjENCTTUTEUWSGQ-HtyxT4kQBBOc9KJ8P8ZYklB0LnBNS5QfCztOqMQZTFUUUcLk76WNWc6BAPw%26as%3DS201358786%253A1700714587183869%26client_id%3D36667706382-dn49nm3fafs2klefgbk1n8cfva64ha3c.apps.googleusercontent.com%26theme%3Dglif%23&amp;dsh=S201358786:1700714587183869&amp;flowName=GeneralOAuthLite&amp;o2v=1&amp;opparams=%253F&amp;rart=ANgoxcfTcEEWaiFHAc9Ix_jlbu36WWtO1f82mUXzzXnN0D68H5fsm0k54KSEGOupnOQu6HEmkHsJKPbSwpnHpt9ZDqdBqFpbO54BDugUjGedXsnfqbwzBCk&amp;redirect_uri=https://pec.edu.in/?q%3Dmo_login&amp;response_type=code&amp;scope=email+profile&amp;service=lso&amp;state=UEVDLkVEVS5JTiBBY2NvdW50&amp;theme=glif</w:t>
      </w:r>
    </w:p>
    <w:p>
      <w:r>
        <w:t>https://pec.ac.in</w:t>
      </w:r>
    </w:p>
    <w:p>
      <w:r>
        <w:t>https://pec.ac.in</w:t>
      </w:r>
    </w:p>
    <w:p>
      <w:r>
        <w:t>https://pec.edu.in/moLogin/SignUp?app_domain=https://pec.edu.in&amp;cc=IN&amp;client_id=36667706382-dn49nm3fafs2klefgbk1n8cfva64ha3c.apps.googleusercontent.com&amp;continue=https://accounts.google.com/signin/oauth/legacy/consent?authuser%3Dunknown%26part%3DAJi8hAPU_OphyGJIeJoJrilBVFztvkeyB53I6-ko45mzLTgRhazUBSKrQ01oLSOI19UEpVD_Dr14hczI9cdoV4PgRn0TcvjrFb507Ihw9KkzGGmZXxWS79HAQ60ZgtAqM_ZmRGxKv8ncw9j2yorHBRWqarF08WADyHSbSGsudl4Gdli12NKtB6Og5oJQAbZz95DsRi6N5xN3LsDs08JoO_5izDj5aH8oNx1m4MpSwhU7tJAMRCDG1kA3B5MxOWQg1XDRcBACfVt7hucNbmxj-F6X6AsWKs1-NDsUB8IbSaXsZZ2kxKAFf52-zlxqvDNIJWYp0wPYzWUwvo9-QBDpf0GvELi_hdE69qzGVqWpUZ7CPnHi9oZ3sa2ZfC8WTOksejntPZ5PQLP5uAkTgDnSa5vYjENCTTUTEUWSGQ-HtyxT4kQBBOc9KJ8P8ZYklB0LnBNS5QfCztOqMQZTFUUUcLk76WNWc6BAPw%26as%3DS201358786%253A1700714587183869%26client_id%3D36667706382-dn49nm3fafs2klefgbk1n8cfva64ha3c.apps.googleusercontent.com%26theme%3Dglif%23&amp;dsh=S201358786:1700714587183869&amp;flowName=GeneralOAuthLite&amp;o2v=1&amp;opparams=%253F&amp;rart=ANgoxcfTcEEWaiFHAc9Ix_jlbu36WWtO1f82mUXzzXnN0D68H5fsm0k54KSEGOupnOQu6HEmkHsJKPbSwpnHpt9ZDqdBqFpbO54BDugUjGedXsnfqbwzBCk&amp;redirect_uri=https://pec.edu.in/?q%3Dmo_login&amp;response_type=code&amp;scope=email+profile&amp;service=lso&amp;signInUrl=https://accounts.google.com/signin/oauth?app_domain%3Dhttps://pec.edu.in%26client_id%3D36667706382-dn49nm3fafs2klefgbk1n8cfva64ha3c.apps.googleusercontent.com%26continue%3Dhttps://accounts.google.com/signin/oauth/legacy/consent?authuser%253Dunknown%2526part%253DAJi8hAPU_OphyGJIeJoJrilBVFztvkeyB53I6-ko45mzLTgRhazUBSKrQ01oLSOI19UEpVD_Dr14hczI9cdoV4PgRn0TcvjrFb507Ihw9KkzGGmZXxWS79HAQ60ZgtAqM_ZmRGxKv8ncw9j2yorHBRWqarF08WADyHSbSGsudl4Gdli12NKtB6Og5oJQAbZz95DsRi6N5xN3LsDs08JoO_5izDj5aH8oNx1m4MpSwhU7tJAMRCDG1kA3B5MxOWQg1XDRcBACfVt7hucNbmxj-F6X6AsWKs1-NDsUB8IbSaXsZZ2kxKAFf52-zlxqvDNIJWYp0wPYzWUwvo9-QBDpf0GvELi_hdE69qzGVqWpUZ7CPnHi9oZ3sa2ZfC8WTOksejntPZ5PQLP5uAkTgDnSa5vYjENCTTUTEUWSGQ-HtyxT4kQBBOc9KJ8P8ZYklB0LnBNS5QfCztOqMQZTFUUUcLk76WNWc6BAPw%2526as%253DS201358786%25253A1700714587183869%2526client_id%253D36667706382-dn49nm3fafs2klefgbk1n8cfva64ha3c.apps.googleusercontent.com%2526theme%253Dglif%2523%26dsh%3DS201358786:1700714587183869%26flowName%3DGeneralOAuthLite%26o2v%3D1%26opparams%3D%25253F%26rart%3DANgoxcfTcEEWaiFHAc9Ix_jlbu36WWtO1f82mUXzzXnN0D68H5fsm0k54KSEGOupnOQu6HEmkHsJKPbSwpnHpt9ZDqdBqFpbO54BDugUjGedXsnfqbwzBCk%26redirect_uri%3Dhttps://pec.edu.in/?q%253Dmo_login%26response_type%3Dcode%26scope%3Demail%2Bprofile%26service%3Dlso%26state%3DUEVDLkVEVS5JTiBBY2NvdW50%26theme%3Dglif&amp;state=UEVDLkVEVS5JTiBBY2NvdW50&amp;theme=glif</w:t>
      </w:r>
    </w:p>
    <w:p>
      <w:r>
        <w:t>https://support.google.com/accounts?hl=en-US&amp;p=account_iph</w:t>
      </w:r>
    </w:p>
    <w:p>
      <w:r>
        <w:t>https://accounts.google.com/TOS?loc=IN&amp;hl=en-US&amp;privacy=true</w:t>
      </w:r>
    </w:p>
    <w:p>
      <w:r>
        <w:t>https://accounts.google.com/TOS?loc=IN&amp;hl=en-US</w:t>
      </w:r>
    </w:p>
    <w:p>
      <w:r>
        <w:t>Crawled 4 pages: https://pec.edu.in/moLogin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